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71436" w14:textId="77777777" w:rsidR="001E2A50" w:rsidRDefault="00000000">
      <w:pPr>
        <w:pStyle w:val="Heading1"/>
      </w:pPr>
      <w:r>
        <w:t>Stephen Zawatski</w:t>
      </w:r>
    </w:p>
    <w:p w14:paraId="7A6F439D" w14:textId="77777777" w:rsidR="001E2A50" w:rsidRDefault="00000000">
      <w:pPr>
        <w:pStyle w:val="Heading1"/>
      </w:pPr>
      <w:r>
        <w:t>CS 330 – Computational Graphics and Visualization</w:t>
      </w:r>
    </w:p>
    <w:p w14:paraId="1981E2BC" w14:textId="77777777" w:rsidR="001E2A50" w:rsidRDefault="00000000">
      <w:pPr>
        <w:pStyle w:val="Heading1"/>
      </w:pPr>
      <w:r>
        <w:t>Module 2 Assignment: 3D Scene Planning Proposal</w:t>
      </w:r>
    </w:p>
    <w:p w14:paraId="26E41426" w14:textId="77777777" w:rsidR="001E2A50" w:rsidRDefault="00000000">
      <w:pPr>
        <w:pStyle w:val="Heading2"/>
      </w:pPr>
      <w:r>
        <w:t>Proposed 3D Scene: A Hunting Camp Setup</w:t>
      </w:r>
    </w:p>
    <w:p w14:paraId="16E5C515" w14:textId="77777777" w:rsidR="001E2A50" w:rsidRDefault="00000000">
      <w:r>
        <w:t>For my 3D scene, I decided to recreate a basic hunting camp. I picked this because it has everyday outdoor items that are simple but still let me use different 3D shapes. The scene includes a tent, a campfire pit, a folding chair, and a cooler. Each one is made from simple geometry and should be doable within the course timeline.</w:t>
      </w:r>
    </w:p>
    <w:p w14:paraId="07C670DA" w14:textId="77777777" w:rsidR="001E2A50" w:rsidRDefault="00000000">
      <w:pPr>
        <w:pStyle w:val="Heading2"/>
      </w:pPr>
      <w:r>
        <w:t>Objects to Be Replicated and Their Breakdown</w:t>
      </w:r>
    </w:p>
    <w:tbl>
      <w:tblPr>
        <w:tblStyle w:val="TableGrid"/>
        <w:tblW w:w="0" w:type="auto"/>
        <w:tblLook w:val="04A0" w:firstRow="1" w:lastRow="0" w:firstColumn="1" w:lastColumn="0" w:noHBand="0" w:noVBand="1"/>
      </w:tblPr>
      <w:tblGrid>
        <w:gridCol w:w="2876"/>
        <w:gridCol w:w="2877"/>
        <w:gridCol w:w="2877"/>
      </w:tblGrid>
      <w:tr w:rsidR="001E2A50" w14:paraId="7B6D82F2" w14:textId="77777777">
        <w:tc>
          <w:tcPr>
            <w:tcW w:w="2880" w:type="dxa"/>
          </w:tcPr>
          <w:p w14:paraId="62E413D7" w14:textId="77777777" w:rsidR="001E2A50" w:rsidRDefault="00000000">
            <w:r>
              <w:t>Object</w:t>
            </w:r>
          </w:p>
        </w:tc>
        <w:tc>
          <w:tcPr>
            <w:tcW w:w="2880" w:type="dxa"/>
          </w:tcPr>
          <w:p w14:paraId="62DA053B" w14:textId="77777777" w:rsidR="001E2A50" w:rsidRDefault="00000000">
            <w:r>
              <w:t>Basic 3D Shapes</w:t>
            </w:r>
          </w:p>
        </w:tc>
        <w:tc>
          <w:tcPr>
            <w:tcW w:w="2880" w:type="dxa"/>
          </w:tcPr>
          <w:p w14:paraId="61079860" w14:textId="77777777" w:rsidR="001E2A50" w:rsidRDefault="00000000">
            <w:r>
              <w:t>Details</w:t>
            </w:r>
          </w:p>
        </w:tc>
      </w:tr>
      <w:tr w:rsidR="001E2A50" w14:paraId="74661135" w14:textId="77777777">
        <w:tc>
          <w:tcPr>
            <w:tcW w:w="2880" w:type="dxa"/>
          </w:tcPr>
          <w:p w14:paraId="33458995" w14:textId="77777777" w:rsidR="001E2A50" w:rsidRDefault="00000000">
            <w:r>
              <w:t>Tent</w:t>
            </w:r>
          </w:p>
        </w:tc>
        <w:tc>
          <w:tcPr>
            <w:tcW w:w="2880" w:type="dxa"/>
          </w:tcPr>
          <w:p w14:paraId="0DBBE2C9" w14:textId="77777777" w:rsidR="001E2A50" w:rsidRDefault="00000000">
            <w:r>
              <w:t>Pyramid, Box</w:t>
            </w:r>
          </w:p>
        </w:tc>
        <w:tc>
          <w:tcPr>
            <w:tcW w:w="2880" w:type="dxa"/>
          </w:tcPr>
          <w:p w14:paraId="7BF801B2" w14:textId="77777777" w:rsidR="001E2A50" w:rsidRDefault="00000000">
            <w:r>
              <w:t>The tent uses a pyramid for the main body and a box to extend the base.</w:t>
            </w:r>
          </w:p>
        </w:tc>
      </w:tr>
      <w:tr w:rsidR="001E2A50" w14:paraId="2B7FDB32" w14:textId="77777777">
        <w:tc>
          <w:tcPr>
            <w:tcW w:w="2880" w:type="dxa"/>
          </w:tcPr>
          <w:p w14:paraId="0AAF0EBA" w14:textId="77777777" w:rsidR="001E2A50" w:rsidRDefault="00000000">
            <w:r>
              <w:t>Campfire Pit</w:t>
            </w:r>
          </w:p>
        </w:tc>
        <w:tc>
          <w:tcPr>
            <w:tcW w:w="2880" w:type="dxa"/>
          </w:tcPr>
          <w:p w14:paraId="78D49B68" w14:textId="77777777" w:rsidR="001E2A50" w:rsidRDefault="00000000">
            <w:r>
              <w:t>Cylinder, Torus, Sphere</w:t>
            </w:r>
          </w:p>
        </w:tc>
        <w:tc>
          <w:tcPr>
            <w:tcW w:w="2880" w:type="dxa"/>
          </w:tcPr>
          <w:p w14:paraId="0F5ADA92" w14:textId="77777777" w:rsidR="001E2A50" w:rsidRDefault="00000000">
            <w:r>
              <w:t>Rocks as a torus, logs as cylinders, optional embers as spheres.</w:t>
            </w:r>
          </w:p>
        </w:tc>
      </w:tr>
      <w:tr w:rsidR="001E2A50" w14:paraId="246CAE4F" w14:textId="77777777">
        <w:tc>
          <w:tcPr>
            <w:tcW w:w="2880" w:type="dxa"/>
          </w:tcPr>
          <w:p w14:paraId="6308E3EE" w14:textId="77777777" w:rsidR="001E2A50" w:rsidRDefault="00000000">
            <w:r>
              <w:t>Folding Chair</w:t>
            </w:r>
          </w:p>
        </w:tc>
        <w:tc>
          <w:tcPr>
            <w:tcW w:w="2880" w:type="dxa"/>
          </w:tcPr>
          <w:p w14:paraId="671D0856" w14:textId="77777777" w:rsidR="001E2A50" w:rsidRDefault="00000000">
            <w:r>
              <w:t>Box, Cylinders, Plane</w:t>
            </w:r>
          </w:p>
        </w:tc>
        <w:tc>
          <w:tcPr>
            <w:tcW w:w="2880" w:type="dxa"/>
          </w:tcPr>
          <w:p w14:paraId="5FD5B424" w14:textId="77777777" w:rsidR="001E2A50" w:rsidRDefault="00000000">
            <w:r>
              <w:t>Simple chair with box seat, cylindrical legs, and plane for the back.</w:t>
            </w:r>
          </w:p>
        </w:tc>
      </w:tr>
      <w:tr w:rsidR="001E2A50" w14:paraId="5CF49D83" w14:textId="77777777">
        <w:tc>
          <w:tcPr>
            <w:tcW w:w="2880" w:type="dxa"/>
          </w:tcPr>
          <w:p w14:paraId="7867CF62" w14:textId="77777777" w:rsidR="001E2A50" w:rsidRDefault="00000000">
            <w:r>
              <w:t>Cooler</w:t>
            </w:r>
          </w:p>
        </w:tc>
        <w:tc>
          <w:tcPr>
            <w:tcW w:w="2880" w:type="dxa"/>
          </w:tcPr>
          <w:p w14:paraId="418BD5C4" w14:textId="77777777" w:rsidR="001E2A50" w:rsidRDefault="00000000">
            <w:r>
              <w:t>Box, Plane, Cylinders</w:t>
            </w:r>
          </w:p>
        </w:tc>
        <w:tc>
          <w:tcPr>
            <w:tcW w:w="2880" w:type="dxa"/>
          </w:tcPr>
          <w:p w14:paraId="2C94A116" w14:textId="77777777" w:rsidR="001E2A50" w:rsidRDefault="00000000">
            <w:r>
              <w:t>Box body, plane lid, side handles made from cylinders.</w:t>
            </w:r>
          </w:p>
        </w:tc>
      </w:tr>
      <w:tr w:rsidR="001E2A50" w14:paraId="58153678" w14:textId="77777777">
        <w:tc>
          <w:tcPr>
            <w:tcW w:w="2880" w:type="dxa"/>
          </w:tcPr>
          <w:p w14:paraId="2F4B803C" w14:textId="77777777" w:rsidR="001E2A50" w:rsidRDefault="00000000">
            <w:r>
              <w:t>Ground Plane</w:t>
            </w:r>
          </w:p>
        </w:tc>
        <w:tc>
          <w:tcPr>
            <w:tcW w:w="2880" w:type="dxa"/>
          </w:tcPr>
          <w:p w14:paraId="7E8348DF" w14:textId="77777777" w:rsidR="001E2A50" w:rsidRDefault="00000000">
            <w:r>
              <w:t>Plane</w:t>
            </w:r>
          </w:p>
        </w:tc>
        <w:tc>
          <w:tcPr>
            <w:tcW w:w="2880" w:type="dxa"/>
          </w:tcPr>
          <w:p w14:paraId="0D8F935E" w14:textId="77777777" w:rsidR="001E2A50" w:rsidRDefault="00000000">
            <w:r>
              <w:t>Base surface where all the objects will sit.</w:t>
            </w:r>
          </w:p>
        </w:tc>
      </w:tr>
    </w:tbl>
    <w:p w14:paraId="40D771B6" w14:textId="77777777" w:rsidR="001E2A50" w:rsidRDefault="00000000">
      <w:pPr>
        <w:pStyle w:val="Heading2"/>
      </w:pPr>
      <w:r>
        <w:t>Why These Choices Make Sense</w:t>
      </w:r>
    </w:p>
    <w:p w14:paraId="24321DF9" w14:textId="77777777" w:rsidR="001E2A50" w:rsidRDefault="00000000">
      <w:r>
        <w:t>The hunting camp setup gives me a simple but clear layout to work with. Each object stands out on its own and is based on one or two main shapes. It also works well visually and gives me a reason to use the ground plane. The tent being a combo of pyramid and box lets me hit the requirement for using multiple shapes in one object. Everything in the scene is grounded and balanced.</w:t>
      </w:r>
    </w:p>
    <w:p w14:paraId="31B49E8B" w14:textId="77777777" w:rsidR="001E2A50" w:rsidRDefault="00000000">
      <w:pPr>
        <w:pStyle w:val="Heading2"/>
      </w:pPr>
      <w:r>
        <w:t>Conclusion</w:t>
      </w:r>
    </w:p>
    <w:p w14:paraId="7933001A" w14:textId="77777777" w:rsidR="001E2A50" w:rsidRDefault="00000000">
      <w:r>
        <w:t>This setup gives me the freedom to experiment with shapes but keeps things simple enough to manage. I can model the items, position them with transformations, and add extra details like textures and lighting later. I’m excited to build this out as my final project.</w:t>
      </w:r>
    </w:p>
    <w:p w14:paraId="3497DBD5" w14:textId="77777777" w:rsidR="001E2A50" w:rsidRDefault="00000000">
      <w:pPr>
        <w:pStyle w:val="Heading2"/>
      </w:pPr>
      <w:r>
        <w:lastRenderedPageBreak/>
        <w:t>References</w:t>
      </w:r>
    </w:p>
    <w:p w14:paraId="40D953EB" w14:textId="77777777" w:rsidR="001E2A50" w:rsidRDefault="00000000">
      <w:pPr>
        <w:pStyle w:val="ListNumber"/>
      </w:pPr>
      <w:r>
        <w:t>Show Us Pics of Your Hunting Camp Setup - Page 2. (n.d.). Pinterest. https://www.pinterest.com/pin/420101471469440660/</w:t>
      </w:r>
    </w:p>
    <w:p w14:paraId="6C753A88" w14:textId="77777777" w:rsidR="001E2A50" w:rsidRDefault="00000000">
      <w:pPr>
        <w:pStyle w:val="ListNumber"/>
      </w:pPr>
      <w:r>
        <w:t>50 Best Outdoor Fire Pit Design Ideas for 2023. (n.d.). HomeBNC. https://homebnc.com/best-outdoor-fire-pit-designs-decor-ideas/4/</w:t>
      </w:r>
    </w:p>
    <w:p w14:paraId="68535D47" w14:textId="77777777" w:rsidR="001E2A50" w:rsidRDefault="00000000">
      <w:pPr>
        <w:pStyle w:val="ListNumber"/>
      </w:pPr>
      <w:r>
        <w:t>Mainstays Steel Folding Chair (4 Pack), Black. (n.d.). Walmart. https://www.walmart.com/ip/Mainstays-Steel-Folding-Chair-4-Pack-Black/734295153</w:t>
      </w:r>
    </w:p>
    <w:p w14:paraId="612E5FF5" w14:textId="77777777" w:rsidR="001E2A50" w:rsidRDefault="00000000">
      <w:pPr>
        <w:pStyle w:val="ListNumber"/>
      </w:pPr>
      <w:r>
        <w:t>Coleman 62-Quart Xtreme 5-Day Heavy-Duty Cooler with Wheels, Blue. (n.d.). Walmart. https://www.walmart.com/ip/coleman-62-quart-xtreme-5-day-heavy-duty-cooler-with-wheels-blue/181351865</w:t>
      </w:r>
    </w:p>
    <w:sectPr w:rsidR="001E2A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02223">
    <w:abstractNumId w:val="8"/>
  </w:num>
  <w:num w:numId="2" w16cid:durableId="1877934188">
    <w:abstractNumId w:val="6"/>
  </w:num>
  <w:num w:numId="3" w16cid:durableId="1528829975">
    <w:abstractNumId w:val="5"/>
  </w:num>
  <w:num w:numId="4" w16cid:durableId="123235985">
    <w:abstractNumId w:val="4"/>
  </w:num>
  <w:num w:numId="5" w16cid:durableId="990712035">
    <w:abstractNumId w:val="7"/>
  </w:num>
  <w:num w:numId="6" w16cid:durableId="723916623">
    <w:abstractNumId w:val="3"/>
  </w:num>
  <w:num w:numId="7" w16cid:durableId="65349291">
    <w:abstractNumId w:val="2"/>
  </w:num>
  <w:num w:numId="8" w16cid:durableId="370156495">
    <w:abstractNumId w:val="1"/>
  </w:num>
  <w:num w:numId="9" w16cid:durableId="162033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2E4"/>
    <w:rsid w:val="001E2A50"/>
    <w:rsid w:val="0029639D"/>
    <w:rsid w:val="00326F90"/>
    <w:rsid w:val="00A578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381AE"/>
  <w14:defaultImageDpi w14:val="300"/>
  <w15:docId w15:val="{F84C875A-3942-44EF-B679-CDA9D4E3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Stephen Zawatski</cp:lastModifiedBy>
  <cp:revision>2</cp:revision>
  <dcterms:created xsi:type="dcterms:W3CDTF">2025-05-15T22:07:00Z</dcterms:created>
  <dcterms:modified xsi:type="dcterms:W3CDTF">2025-05-15T22:07:00Z</dcterms:modified>
  <cp:category/>
</cp:coreProperties>
</file>